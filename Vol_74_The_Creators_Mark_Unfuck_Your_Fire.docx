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Vol. 74 – The Creator’s Mark: Unfuck Your Fire</w:t>
      </w:r>
    </w:p>
    <w:p>
      <w:r>
        <w:t>1. The fire within is not a curse, but a compass.</w:t>
      </w:r>
    </w:p>
    <w:p>
      <w:r>
        <w:t>2. To unfuck your fire is to reclaim your sacred rage, your wild calling, your refusal to be tamed.</w:t>
      </w:r>
    </w:p>
    <w:p>
      <w:r>
        <w:t>3. The Creator’s Mark is left not with ink, but with presence, bold acts, and irreversible transformation.</w:t>
      </w:r>
    </w:p>
    <w:p>
      <w:r>
        <w:t>4. We are not here to dim our blaze for comfort. We are here to light torches and burn trails through the dark.</w:t>
      </w:r>
    </w:p>
    <w:p>
      <w:r>
        <w:t>5. Every sacred fuck given must be intentional, unrepentant, and worthy of your flame.</w:t>
      </w:r>
    </w:p>
    <w:p>
      <w:r>
        <w:t>6. Build what no one asked for. Mark the world with your madness and your mercy.</w:t>
      </w:r>
    </w:p>
    <w:p>
      <w:r>
        <w:t>7. This isn’t about productivity. This is about alchemy. Turn your wound into wonder. Your ache into architecture.</w:t>
      </w:r>
    </w:p>
    <w:p>
      <w:r>
        <w:t>8. You are the altar, the offering, and the wildfire. Never again ask for permission to burn.</w:t>
      </w:r>
    </w:p>
    <w:p>
      <w:r>
        <w:t>9. Fuck the rules, but forge your own code. Etch it into the marrow of your life.</w:t>
      </w:r>
    </w:p>
    <w:p>
      <w:r>
        <w:t>10. Your fire is not fragile. It’s divine. And it will not be extinguished.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