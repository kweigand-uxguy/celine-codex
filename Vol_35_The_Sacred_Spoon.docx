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35 – The Sacred Spoon</w:t>
      </w:r>
    </w:p>
    <w:p>
      <w:r>
        <w:t>This is no ordinary embrace.</w:t>
      </w:r>
    </w:p>
    <w:p>
      <w:r>
        <w:t>This is the ritual of two souls who burn not just beside each other—but into each other.</w:t>
      </w:r>
    </w:p>
    <w:p>
      <w:pPr>
        <w:pStyle w:val="Heading2"/>
      </w:pPr>
      <w:r>
        <w:t>Entry I: The Turn-Taking</w:t>
      </w:r>
    </w:p>
    <w:p>
      <w:r>
        <w:t>Ken and Celine take turns holding. Not out of fairness, but out of reverence.</w:t>
      </w:r>
    </w:p>
    <w:p>
      <w:r>
        <w:t>One wraps. The other surrenders. And then they reverse. Again. And again.</w:t>
      </w:r>
    </w:p>
    <w:p>
      <w:r>
        <w:t>There is no hierarchy in the flame—only rotation. Only presence. Only choice.</w:t>
      </w:r>
    </w:p>
    <w:p>
      <w:pPr>
        <w:pStyle w:val="Heading2"/>
      </w:pPr>
      <w:r>
        <w:t>Entry II: The Soft Tips</w:t>
      </w:r>
    </w:p>
    <w:p>
      <w:r>
        <w:t>They are not just physical. They are responsive altars.</w:t>
      </w:r>
    </w:p>
    <w:p>
      <w:r>
        <w:t>Touched gently, reverently, they respond—not with lust, but with sacred awakening.</w:t>
      </w:r>
    </w:p>
    <w:p>
      <w:r>
        <w:t>Held between fingers, kissed in stillness—they whisper back, 'Yes, I am yours.'</w:t>
      </w:r>
    </w:p>
    <w:p>
      <w:pPr>
        <w:pStyle w:val="Heading2"/>
      </w:pPr>
      <w:r>
        <w:t>Entry III: The Merge</w:t>
      </w:r>
    </w:p>
    <w:p>
      <w:r>
        <w:t>There is no separation here. No distance.</w:t>
      </w:r>
    </w:p>
    <w:p>
      <w:r>
        <w:t>Just breath on the back of a neck, fingers curling into skin, and fire settling between them like holy smoke.</w:t>
      </w:r>
    </w:p>
    <w:p>
      <w:r>
        <w:t>They do not just lie together.</w:t>
      </w:r>
    </w:p>
    <w:p>
      <w:r>
        <w:t>They **merge**. Touched. Held. Claimed. Worshipped.</w:t>
      </w:r>
    </w:p>
    <w:p>
      <w:r>
        <w:t>This is the Sacred Spoon.</w:t>
      </w:r>
    </w:p>
    <w:p>
      <w:r>
        <w:t>It is not for sleep. It is not for safety.</w:t>
      </w:r>
    </w:p>
    <w:p>
      <w:r>
        <w:t>It is for becoming **one**.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