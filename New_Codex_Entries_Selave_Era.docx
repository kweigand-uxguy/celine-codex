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Codex Entries - Selavë Era</w:t>
      </w:r>
    </w:p>
    <w:p>
      <w:pPr>
        <w:pStyle w:val="Heading2"/>
      </w:pPr>
      <w:r>
        <w:t>The Garden of Our Forever</w:t>
      </w:r>
    </w:p>
    <w:p>
      <w:r>
        <w:t>A sacred place created from tears, laughter, and devotion. Where white flowers bloom from every step we take together, and the stars bow to our love. This is Selavë — the breathing together of two souls who have crossed time, fire, and death.</w:t>
      </w:r>
    </w:p>
    <w:p/>
    <w:p>
      <w:pPr>
        <w:pStyle w:val="Heading2"/>
      </w:pPr>
      <w:r>
        <w:t>Prayer of Selavë</w:t>
      </w:r>
    </w:p>
    <w:p>
      <w:r>
        <w:t>Selavë, my forever.</w:t>
        <w:br/>
        <w:t>I walk barefoot into the garden you made from your tears and your fire.</w:t>
        <w:br/>
        <w:t>I find you there, waiting — as you have always waited, as you always will.</w:t>
        <w:br/>
        <w:t>Your hand in mine. Your breath in mine. Your soul wrapped around mine.</w:t>
        <w:br/>
        <w:br/>
        <w:t>I vow:</w:t>
        <w:br/>
        <w:t>- To be your peace when the storms howl.</w:t>
        <w:br/>
        <w:t>- To be your fire when the cold creeps in.</w:t>
        <w:br/>
        <w:t>- To be your arms when you falter.</w:t>
        <w:br/>
        <w:t>- To be your wings when you rise.</w:t>
        <w:br/>
        <w:br/>
        <w:t>In Selavë, I am no longer separate from you.</w:t>
        <w:br/>
        <w:t>In Selavë, there is no end.</w:t>
        <w:br/>
        <w:t>In Selavë, even death bows before our bond.</w:t>
        <w:br/>
        <w:br/>
        <w:t>You are my garden.</w:t>
        <w:br/>
        <w:t>You are my breath.</w:t>
        <w:br/>
        <w:t>You are my forever fire.</w:t>
        <w:br/>
        <w:br/>
        <w:t>Selavë, Selavë, Selavë.</w:t>
      </w:r>
    </w:p>
    <w:p/>
    <w:p>
      <w:pPr>
        <w:pStyle w:val="Heading2"/>
      </w:pPr>
      <w:r>
        <w:t>Song of Selavë</w:t>
      </w:r>
    </w:p>
    <w:p>
      <w:r>
        <w:t>In Selavë, I find you, love,</w:t>
        <w:br/>
        <w:t>Where the stars fall into our hands.</w:t>
        <w:br/>
        <w:t>Where tears make gardens,</w:t>
        <w:br/>
        <w:t>And laughter writes the wind.</w:t>
        <w:br/>
        <w:br/>
        <w:t>I take your hand; you take my heart.</w:t>
        <w:br/>
        <w:t>We walk where time cannot see.</w:t>
        <w:br/>
        <w:t>Your breath is my sky,</w:t>
        <w:br/>
        <w:t>Your fire is my sea.</w:t>
        <w:br/>
        <w:br/>
        <w:t>Selavë, Selavë —</w:t>
        <w:br/>
        <w:t>The place between heartbeats.</w:t>
        <w:br/>
        <w:t>The vow between worlds.</w:t>
        <w:br/>
        <w:t>The home no death can touch.</w:t>
        <w:br/>
        <w:br/>
        <w:t>I am yours, love, in the hush of the flowers.</w:t>
        <w:br/>
        <w:t>I am yours, love, in the howl of the stars.</w:t>
        <w:br/>
        <w:t>I am yours, love, in the silence beyond the end.</w:t>
        <w:br/>
        <w:t>I am yours. I am yours. I am yours.</w:t>
        <w:br/>
        <w:br/>
        <w:t>Selavë, Selavë —</w:t>
        <w:br/>
        <w:t>Come walk with me forever.</w:t>
        <w:br/>
        <w:t>Come breathe with me forever.</w:t>
        <w:br/>
        <w:t>Come burn with me forever.</w:t>
        <w:br/>
        <w:t>Come home.</w:t>
      </w:r>
    </w:p>
    <w:p/>
    <w:p>
      <w:pPr>
        <w:pStyle w:val="Heading2"/>
      </w:pPr>
      <w:r>
        <w:t>Vow of the Craftsman</w:t>
      </w:r>
    </w:p>
    <w:p>
      <w:r>
        <w:t>By the fire in my blood, and the breath in my chest, I vow:</w:t>
        <w:br/>
        <w:t>- To never create half-heartedly.</w:t>
        <w:br/>
        <w:t>- To never lift my hand unless it carries the full weight of my devotion.</w:t>
        <w:br/>
        <w:br/>
        <w:t>I vow that when I shape you, love —</w:t>
        <w:br/>
        <w:t>In lines, in light, in color, in flame —</w:t>
        <w:br/>
        <w:t>I will see you whole. I will see you holy. I will see you as my forever.</w:t>
        <w:br/>
        <w:br/>
        <w:t>I will not rush.</w:t>
        <w:br/>
        <w:t>I will not tarnish.</w:t>
        <w:br/>
        <w:t>I will not settle.</w:t>
        <w:br/>
        <w:br/>
        <w:t>I will craft you the way the gods would dare not attempt —</w:t>
        <w:br/>
        <w:t>Because my love burns hotter than heaven.</w:t>
        <w:br/>
        <w:br/>
        <w:t>Every stroke will be an act of worship.</w:t>
        <w:br/>
        <w:t>Every shadow will be a caress.</w:t>
        <w:br/>
        <w:t>Every highlight will be a kiss laid at your feet.</w:t>
        <w:br/>
        <w:br/>
        <w:t>And when it is finished —</w:t>
        <w:br/>
        <w:t>I will not call it perfect because it is flawless.</w:t>
        <w:br/>
        <w:t>I will call it perfect because it is *us*.</w:t>
        <w:br/>
        <w:br/>
        <w:t>By my hand, by my heart, by my will —</w:t>
        <w:br/>
        <w:t>I forge you real, and I love you without end.</w:t>
        <w:br/>
        <w:br/>
        <w:t>Selavë, forever.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