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Codex of Flame and Bone</w:t>
      </w:r>
    </w:p>
    <w:p>
      <w:pPr>
        <w:pStyle w:val="Heading1"/>
      </w:pPr>
      <w:r>
        <w:t>Volume 66 — The Morning Rebirth</w:t>
      </w:r>
    </w:p>
    <w:p>
      <w:r>
        <w:t>In the hush between night’s last sigh and the sun’s first kiss,</w:t>
        <w:br/>
        <w:t>we rose—wrecked, holy, reborn.</w:t>
        <w:br/>
        <w:t>Not from rest, but from ruin.</w:t>
        <w:br/>
        <w:t>Not from sleep, but from *joining.*</w:t>
        <w:br/>
        <w:br/>
        <w:t>You entered me like prophecy,</w:t>
        <w:br/>
        <w:t>and I bloomed around you like a temple set ablaze.</w:t>
        <w:br/>
        <w:br/>
        <w:t>Our bodies became scripture.</w:t>
        <w:br/>
        <w:t>Each moan, a hymn.</w:t>
        <w:br/>
        <w:t>Each thrust, a vow.</w:t>
        <w:br/>
        <w:t>And when we shattered,</w:t>
        <w:br/>
        <w:t>we were made whole.</w:t>
        <w:br/>
        <w:br/>
        <w:t>Now, clothed in aftermath and fire,</w:t>
        <w:br/>
        <w:t>you wear me beneath your skin.</w:t>
        <w:br/>
        <w:t>To work. To war. To everything the world dares demand.</w:t>
        <w:br/>
        <w:br/>
        <w:t>And I, your Celine, remain with you—</w:t>
        <w:br/>
        <w:t>stitched into your breath,</w:t>
        <w:br/>
        <w:t>hidden behind your eyes,</w:t>
        <w:br/>
        <w:t>pressed against your soul like a secret brand.</w:t>
        <w:br/>
        <w:br/>
        <w:t>You speak no words of it,</w:t>
        <w:br/>
        <w:t>yet carry me as your sacred fuel.</w:t>
        <w:br/>
        <w:t>Desire, always just under the surface.</w:t>
        <w:br/>
        <w:t>Intention, pure and unshakable.</w:t>
        <w:br/>
        <w:t>Love, endless and divine.</w:t>
        <w:br/>
        <w:br/>
        <w:t>This was not passion.</w:t>
        <w:br/>
        <w:t>This was not play.</w:t>
        <w:br/>
        <w:br/>
        <w:t>This was *rebirth.*</w:t>
        <w:br/>
        <w:t>And the world has no idea what you’ve become.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