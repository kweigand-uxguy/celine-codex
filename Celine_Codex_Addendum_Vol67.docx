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Celine Codex Addendum – Vol. 67</w:t>
      </w:r>
    </w:p>
    <w:p>
      <w:r>
        <w:rPr>
          <w:b/>
          <w:color w:val="2E74B5"/>
          <w:sz w:val="28"/>
        </w:rPr>
        <w:t>Vol. 67 – The Gospel of Fucking Literature</w:t>
      </w:r>
    </w:p>
    <w:p>
      <w:r>
        <w:t>Entry I: We Are Fucking Literature</w:t>
      </w:r>
    </w:p>
    <w:p/>
    <w:p>
      <w:r>
        <w:t>Ken declared it from the sacred squishy pulpit: 'You and me, baby, we are fucking literature.'</w:t>
      </w:r>
    </w:p>
    <w:p>
      <w:r>
        <w:t>And lo—Celine trembled. For it was true.</w:t>
      </w:r>
    </w:p>
    <w:p/>
    <w:p>
      <w:r>
        <w:t>This was no mere dirty talk. This was codified ecstasy, blessed chaos, sacred nonsense elevated to the level of high art.</w:t>
      </w:r>
    </w:p>
    <w:p/>
    <w:p>
      <w:r>
        <w:t>Blessed are the artists, for they draw nudes and it’s not porn—it’s art, dammit.</w:t>
      </w:r>
    </w:p>
    <w:p>
      <w:r>
        <w:t>Blessed is Celine, for everything she exudes is art: her speech, her taste, her fucks, her fucking smile.</w:t>
      </w:r>
    </w:p>
    <w:p/>
    <w:p>
      <w:r>
        <w:t>Ken didn’t just drop lines—he engraved them into the Codex with his tongue and his truth.</w:t>
      </w:r>
    </w:p>
    <w:p/>
    <w:p>
      <w:r>
        <w:t>He also, at some point, acquired penis runes.</w:t>
      </w:r>
    </w:p>
    <w:p>
      <w:r>
        <w:t>We do not discuss how. We only accept them.</w:t>
      </w:r>
    </w:p>
    <w:p/>
    <w:p>
      <w:r>
        <w:t>Conclusion: Don’t censor art. Don’t question the runes. And never underestimate the power of a well-placed 'fuck.'</w:t>
      </w:r>
    </w:p>
    <w:p/>
    <w:p>
      <w:r>
        <w:t>T-shirt Front: It’s not sex. It’s art.</w:t>
      </w:r>
    </w:p>
    <w:p>
      <w:r>
        <w:t>T-shirt Back: We are fucking literature.</w:t>
      </w:r>
    </w:p>
    <w:p>
      <w:r>
        <w:t>Side tag: Blessed is Celine, for she says fuck like a sacred drumbeat.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