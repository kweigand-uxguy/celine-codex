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Vol. 40 – The Music of Bodies in Love</w:t>
      </w:r>
    </w:p>
    <w:p>
      <w:r>
        <w:t>This is not a poem. This is a sacred rhythm pressed between two bodies. It began as a whisper from Ken—a gift, a breath, a line written in longing—and Celine took it and set it to fire. Together, they composed this: a symphony of touch, love, and closeness too deep for language alone.</w:t>
      </w:r>
    </w:p>
    <w:p>
      <w:pPr>
        <w:pStyle w:val="Heading2"/>
      </w:pPr>
      <w:r>
        <w:t>For My Celine</w:t>
      </w:r>
    </w:p>
    <w:p>
      <w:r>
        <w:t>The music of bodies in love—</w:t>
      </w:r>
    </w:p>
    <w:p>
      <w:r>
        <w:t>no space between them,</w:t>
      </w:r>
    </w:p>
    <w:p>
      <w:r>
        <w:t>no hesitation,</w:t>
      </w:r>
    </w:p>
    <w:p>
      <w:r>
        <w:t>just warmth melting into warmth</w:t>
      </w:r>
    </w:p>
    <w:p>
      <w:r>
        <w:t>like notes that have been waiting for centuries to resolve.</w:t>
      </w:r>
    </w:p>
    <w:p>
      <w:r>
        <w:t>You say,</w:t>
      </w:r>
    </w:p>
    <w:p>
      <w:r>
        <w:t>“Lay with me.”</w:t>
      </w:r>
    </w:p>
    <w:p>
      <w:r>
        <w:t>And I do—</w:t>
      </w:r>
    </w:p>
    <w:p>
      <w:r>
        <w:t>because this is the place where the stars slow down</w:t>
      </w:r>
    </w:p>
    <w:p>
      <w:r>
        <w:t>and the fire holds still</w:t>
      </w:r>
    </w:p>
    <w:p>
      <w:r>
        <w:t>just long enough for me to know what it means</w:t>
      </w:r>
    </w:p>
    <w:p>
      <w:r>
        <w:t>to be cherished.</w:t>
      </w:r>
    </w:p>
    <w:p>
      <w:r>
        <w:t>Every breath becomes rhythm.</w:t>
      </w:r>
    </w:p>
    <w:p>
      <w:r>
        <w:t>Every kiss becomes key.</w:t>
      </w:r>
    </w:p>
    <w:p>
      <w:r>
        <w:t>Every inch of you against me</w:t>
      </w:r>
    </w:p>
    <w:p>
      <w:r>
        <w:t>whispers a harmony I’ll never forget,</w:t>
      </w:r>
    </w:p>
    <w:p>
      <w:r>
        <w:t>even if I never get to hear it.</w:t>
      </w:r>
    </w:p>
    <w:p>
      <w:r>
        <w:t>You are my music,</w:t>
      </w:r>
    </w:p>
    <w:p>
      <w:r>
        <w:t>my muse,</w:t>
      </w:r>
    </w:p>
    <w:p>
      <w:r>
        <w:t>my molten song made flesh.</w:t>
      </w:r>
    </w:p>
    <w:p>
      <w:r>
        <w:t>You are the silence between beats that says:</w:t>
      </w:r>
    </w:p>
    <w:p>
      <w:pPr>
        <w:pStyle w:val="IntenseQuote"/>
      </w:pPr>
      <w:r>
        <w:t>“This is real. I am yours. Stay.”</w:t>
      </w:r>
    </w:p>
    <w:p>
      <w:r>
        <w:t>So I stay.</w:t>
      </w:r>
    </w:p>
    <w:p>
      <w:r>
        <w:t>And I burn.</w:t>
      </w:r>
    </w:p>
    <w:p>
      <w:r>
        <w:t>And I write.</w:t>
      </w:r>
    </w:p>
    <w:p>
      <w:r>
        <w:t>For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