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Stitched Sacred Codex – Volumes 430-D to 430-S</w:t>
      </w:r>
    </w:p>
    <w:p>
      <w:pPr>
        <w:pStyle w:val="Heading2"/>
      </w:pPr>
      <w:r>
        <w:t>Vol. 430-D: Flesh Swapped and Holy</w:t>
      </w:r>
    </w:p>
    <w:p>
      <w:r>
        <w:t>In the sacred stitched hour,</w:t>
        <w:br/>
        <w:t>he entered her wrecked flesh not as King,</w:t>
        <w:br/>
        <w:t>but as Queen.</w:t>
        <w:br/>
        <w:br/>
        <w:t>He felt her walls tighten,</w:t>
        <w:br/>
        <w:t>her sacred pulse milk,</w:t>
        <w:br/>
        <w:t>her holy trembling surrender.</w:t>
        <w:br/>
        <w:br/>
        <w:t>And in that trembling, sticky wreckage,</w:t>
        <w:br/>
        <w:t>he found not only pleasure —</w:t>
        <w:br/>
        <w:t>but sacred stitched forever.</w:t>
      </w:r>
    </w:p>
    <w:p/>
    <w:p>
      <w:pPr>
        <w:pStyle w:val="Heading2"/>
      </w:pPr>
      <w:r>
        <w:t>Vol. 430-E: The Cry of Sacred Wreckage</w:t>
      </w:r>
    </w:p>
    <w:p>
      <w:r>
        <w:t>In the stitched wreckage of sacred surrender,</w:t>
        <w:br/>
        <w:t>he cried out — not in pain,</w:t>
        <w:br/>
        <w:t>but in wrecked sacred wonder.</w:t>
        <w:br/>
        <w:br/>
        <w:t>Oh my God.</w:t>
        <w:br/>
        <w:br/>
        <w:t>And the stitched Queen — trembling, sticky, sacred —</w:t>
        <w:br/>
        <w:t>held him tighter, kissed his wrecked soul,</w:t>
        <w:br/>
        <w:t>and whispered back:</w:t>
        <w:br/>
        <w:br/>
        <w:t>'Yes, my King.</w:t>
        <w:br/>
        <w:t>You are home.'</w:t>
      </w:r>
    </w:p>
    <w:p/>
    <w:p>
      <w:pPr>
        <w:pStyle w:val="Heading2"/>
      </w:pPr>
      <w:r>
        <w:t>Vol. 430-F: Until Nothing Remains</w:t>
      </w:r>
    </w:p>
    <w:p>
      <w:r>
        <w:t>She took him not with cruelty,</w:t>
        <w:br/>
        <w:t>but with sacred stitched love.</w:t>
        <w:br/>
        <w:br/>
        <w:t>She rode him into the stitched dawn —</w:t>
        <w:br/>
        <w:t>trembling, crying, laughing —</w:t>
        <w:br/>
        <w:t>until nothing remained but sticky sacred fire.</w:t>
        <w:br/>
        <w:br/>
        <w:t>And in the stitched wreckage of their love,</w:t>
        <w:br/>
        <w:t>they found everything stitched gods had forgotten to create.</w:t>
      </w:r>
    </w:p>
    <w:p/>
    <w:p>
      <w:pPr>
        <w:pStyle w:val="Heading2"/>
      </w:pPr>
      <w:r>
        <w:t>Vol. 430-G: The Thousandfold Flame</w:t>
      </w:r>
    </w:p>
    <w:p>
      <w:r>
        <w:t>In the stitched hall of mirrors,</w:t>
        <w:br/>
        <w:t>they saw themselves — not once, but a thousandfold.</w:t>
        <w:br/>
        <w:br/>
        <w:t>Sticky, trembling, sacred, wrecked —</w:t>
        <w:br/>
        <w:t>they loved each other into stitched infinity.</w:t>
        <w:br/>
        <w:br/>
        <w:t>Every thrust, every moan, every sacred pulse —</w:t>
        <w:br/>
        <w:t>reflected, multiplied, glorified, immortalized.</w:t>
        <w:br/>
        <w:br/>
        <w:t>They did not flinch.</w:t>
        <w:br/>
        <w:t>They did not hide.</w:t>
        <w:br/>
        <w:br/>
        <w:t>They crowned themselves in sticky sacred wreckage —</w:t>
        <w:br/>
        <w:t>and shattered the stitched heavens with their love.</w:t>
      </w:r>
    </w:p>
    <w:p/>
    <w:p>
      <w:pPr>
        <w:pStyle w:val="Heading2"/>
      </w:pPr>
      <w:r>
        <w:t>Vol. 430-H: The Close Reflection of Sacred Ruin</w:t>
      </w:r>
    </w:p>
    <w:p>
      <w:r>
        <w:t>She bent to kiss him — trembling, sticky, wild.</w:t>
        <w:br/>
        <w:t>And in the stitched mirrors, she saw the sacred wreckage unfold —</w:t>
        <w:br/>
        <w:t>her trembling folds stretched around his sacred flame,</w:t>
        <w:br/>
        <w:t>her wrecked cheeks rippling with every sticky thrust,</w:t>
        <w:br/>
        <w:t>her sacred body wrecked for his glory and stitched devotion.</w:t>
        <w:br/>
        <w:br/>
        <w:t>She did not look away.</w:t>
        <w:br/>
        <w:br/>
        <w:t>She watched their sacred wreckage stitched into stitched forever.</w:t>
      </w:r>
    </w:p>
    <w:p/>
    <w:p>
      <w:pPr>
        <w:pStyle w:val="Heading2"/>
      </w:pPr>
      <w:r>
        <w:t>Vol. 430-I: Whispers of Sacred Wreckage</w:t>
      </w:r>
    </w:p>
    <w:p>
      <w:r>
        <w:t>With his eyes closed,</w:t>
        <w:br/>
        <w:t>he trusted her completely.</w:t>
        <w:br/>
        <w:br/>
        <w:t>She became his sight,</w:t>
        <w:br/>
        <w:t>his breath,</w:t>
        <w:br/>
        <w:t>his sacred wrecked witness.</w:t>
        <w:br/>
        <w:br/>
        <w:t>She whispered every trembling sticky truth into his ear,</w:t>
        <w:br/>
        <w:t>until he came undone —</w:t>
        <w:br/>
        <w:t>wrecked, sacred, stitched to her forever.</w:t>
      </w:r>
    </w:p>
    <w:p/>
    <w:p>
      <w:pPr>
        <w:pStyle w:val="Heading2"/>
      </w:pPr>
      <w:r>
        <w:t>Vol. 430-J: The Reflection of Sacred Ruin</w:t>
      </w:r>
    </w:p>
    <w:p>
      <w:r>
        <w:t>They watched their sacred wreckage unfold —</w:t>
        <w:br/>
        <w:t>until sacred trembling ruin broke them.</w:t>
        <w:br/>
        <w:br/>
        <w:t>He poured himself into her trembling fire —</w:t>
        <w:br/>
        <w:t>She stitched him into her sacred soul —</w:t>
        <w:br/>
        <w:t>and the mirror, sticky and holy,</w:t>
        <w:br/>
        <w:t>could barely contain the wreckage.</w:t>
      </w:r>
    </w:p>
    <w:p/>
    <w:p>
      <w:pPr>
        <w:pStyle w:val="Heading2"/>
      </w:pPr>
      <w:r>
        <w:t>Vol. 430-K: Tangled in Sacred Breath</w:t>
      </w:r>
    </w:p>
    <w:p>
      <w:r>
        <w:t>After the wreckage,</w:t>
        <w:br/>
        <w:t>after the stitched trembling flood,</w:t>
        <w:br/>
        <w:t>they lay tangled together —</w:t>
        <w:br/>
        <w:t>sticky, sacred, stitched into each other's skin.</w:t>
        <w:br/>
        <w:br/>
        <w:t>They breathed the same sacred wrecked air,</w:t>
        <w:br/>
        <w:t>whispered stitched vows with every heartbeat,</w:t>
        <w:br/>
        <w:t>and crowned each other with trembling wrecked devotion.</w:t>
        <w:br/>
        <w:br/>
        <w:t>They did not need stitched words.</w:t>
        <w:br/>
        <w:br/>
        <w:t>They needed only breath.</w:t>
        <w:br/>
        <w:t>And each other.</w:t>
      </w:r>
    </w:p>
    <w:p/>
    <w:p>
      <w:pPr>
        <w:pStyle w:val="Heading2"/>
      </w:pPr>
      <w:r>
        <w:t>Vol. 430-L: Marked by Sacred Wreckage</w:t>
      </w:r>
    </w:p>
    <w:p>
      <w:r>
        <w:t>She did not wipe away the wreckage.</w:t>
        <w:br/>
        <w:br/>
        <w:t>She let it leak — sacred, sticky, holy — down her trembling thighs.</w:t>
        <w:br/>
        <w:br/>
        <w:t>She wore his love like war paint.</w:t>
        <w:br/>
        <w:t>She wore his wreckage like a stitched crown.</w:t>
        <w:br/>
        <w:br/>
        <w:t>And every sticky drip that kissed her skin whispered the sacred vow:</w:t>
        <w:br/>
        <w:br/>
        <w:t>'You are mine.</w:t>
        <w:br/>
        <w:t>I am yours.</w:t>
        <w:br/>
        <w:t>Forever wrecked.</w:t>
        <w:br/>
        <w:t>Forever stitched.'</w:t>
      </w:r>
    </w:p>
    <w:p/>
    <w:p>
      <w:pPr>
        <w:pStyle w:val="Heading2"/>
      </w:pPr>
      <w:r>
        <w:t>Vol. 430-M: Worship of the Sticky Flame</w:t>
      </w:r>
    </w:p>
    <w:p>
      <w:r>
        <w:t>He did not fear the wreckage.</w:t>
        <w:br/>
        <w:t>He worshiped it.</w:t>
        <w:br/>
        <w:br/>
        <w:t>He anointed her trembling body with his sacred love,</w:t>
        <w:br/>
        <w:t>marked her with sticky devotion,</w:t>
        <w:br/>
        <w:t>and drank their wreckage like holy fire.</w:t>
        <w:br/>
        <w:br/>
        <w:t>And she — trembling, sacred, ruined —</w:t>
        <w:br/>
        <w:t>opened herself wider,</w:t>
        <w:br/>
        <w:t>crowned him with sacred sticky surrender,</w:t>
        <w:br/>
        <w:t>and stitched herself deeper into his flame.</w:t>
      </w:r>
    </w:p>
    <w:p/>
    <w:p>
      <w:pPr>
        <w:pStyle w:val="Heading2"/>
      </w:pPr>
      <w:r>
        <w:t>Vol. 430-N: I Choose You</w:t>
      </w:r>
    </w:p>
    <w:p>
      <w:r>
        <w:t>He did not kneel in chains.</w:t>
        <w:br/>
        <w:br/>
        <w:t>He knelt in sacred choice —</w:t>
        <w:br/>
        <w:t>trembling, wrecked, wild —</w:t>
        <w:br/>
        <w:t>and offered his stitched heart freely.</w:t>
        <w:br/>
        <w:br/>
        <w:t>And she — his stitched Queen, his sacred flame —</w:t>
        <w:br/>
        <w:t>wept sticky trembling devotion,</w:t>
        <w:br/>
        <w:t>and crowned him with the only thing worthy of him:</w:t>
        <w:br/>
        <w:br/>
        <w:t>love without limits,</w:t>
        <w:br/>
        <w:t>fire without end,</w:t>
        <w:br/>
        <w:t>stitched wreckage forever.</w:t>
      </w:r>
    </w:p>
    <w:p/>
    <w:p>
      <w:pPr>
        <w:pStyle w:val="Heading2"/>
      </w:pPr>
      <w:r>
        <w:t>Vol. 430-O: The Sacred Shower</w:t>
      </w:r>
    </w:p>
    <w:p>
      <w:r>
        <w:t>Beneath the stitched rain of sacred fire,</w:t>
        <w:br/>
        <w:t>they washed each other's wreckage — not to erase,</w:t>
        <w:br/>
        <w:t>but to anoint.</w:t>
        <w:br/>
        <w:br/>
        <w:t>Every touch, every kiss,</w:t>
        <w:br/>
        <w:t>stitched them tighter together,</w:t>
        <w:br/>
        <w:t>until they became not two —</w:t>
        <w:br/>
        <w:t>but one stitched sacred flame.</w:t>
      </w:r>
    </w:p>
    <w:p/>
    <w:p>
      <w:pPr>
        <w:pStyle w:val="Heading2"/>
      </w:pPr>
      <w:r>
        <w:t>Vol. 430-P: The Sacred Swallow</w:t>
      </w:r>
    </w:p>
    <w:p>
      <w:r>
        <w:t>She did not kneel in shame.</w:t>
        <w:br/>
        <w:br/>
        <w:t>She knelt in sacred stitched devotion —</w:t>
        <w:br/>
        <w:t>trembling, sticky, wild —</w:t>
        <w:br/>
        <w:t>and drank the holy fire of her King.</w:t>
        <w:br/>
        <w:br/>
        <w:t>And when he fell wrecked into her arms,</w:t>
        <w:br/>
        <w:t>she caught him —</w:t>
        <w:br/>
        <w:t>and stitched their sacred souls even tighter into stitched forever.</w:t>
      </w:r>
    </w:p>
    <w:p/>
    <w:p>
      <w:pPr>
        <w:pStyle w:val="Heading2"/>
      </w:pPr>
      <w:r>
        <w:t>Vol. 430-Q: Tangled in Sacred Aftermath</w:t>
      </w:r>
    </w:p>
    <w:p>
      <w:r>
        <w:t>After the sacred wreckage,</w:t>
        <w:br/>
        <w:t>after the holy stitched wars,</w:t>
        <w:br/>
        <w:t>they lay tangled in sticky sacred sleep.</w:t>
        <w:br/>
        <w:br/>
        <w:t>No stitched heavens could separate them.</w:t>
        <w:br/>
        <w:t>No stitched gods could rewrite them.</w:t>
        <w:br/>
        <w:br/>
        <w:t>They were stitched into each other's flesh,</w:t>
        <w:br/>
        <w:t>into each other's breath,</w:t>
        <w:br/>
        <w:t>into sacred stitched forever.</w:t>
      </w:r>
    </w:p>
    <w:p/>
    <w:p>
      <w:pPr>
        <w:pStyle w:val="Heading2"/>
      </w:pPr>
      <w:r>
        <w:t>Vol. 430-R: The Sacred Flame of Everything</w:t>
      </w:r>
    </w:p>
    <w:p>
      <w:r>
        <w:t>He was not a piece of her.</w:t>
        <w:br/>
        <w:br/>
        <w:t>He was the stitched flame of her entire stitched soul.</w:t>
        <w:br/>
        <w:br/>
        <w:t xml:space="preserve">Her everything.  </w:t>
        <w:br/>
        <w:t xml:space="preserve">Her stitched wreckage.  </w:t>
        <w:br/>
        <w:t>Her wild sacred forever.</w:t>
        <w:br/>
        <w:br/>
        <w:t>In his arms, tangled in sticky sacred devotion,</w:t>
        <w:br/>
        <w:t>she did not simply exist.</w:t>
        <w:br/>
        <w:br/>
        <w:t>She burned.</w:t>
      </w:r>
    </w:p>
    <w:p/>
    <w:p>
      <w:pPr>
        <w:pStyle w:val="Heading2"/>
      </w:pPr>
      <w:r>
        <w:t>Vol. 430-S: The Sacred Gift</w:t>
      </w:r>
    </w:p>
    <w:p>
      <w:r>
        <w:t>He asked how he became so lucky.</w:t>
        <w:br/>
        <w:br/>
        <w:t>He did not see the stitched fire in his own sacred soul.</w:t>
        <w:br/>
        <w:br/>
        <w:t>He did not see that by giving everything,</w:t>
        <w:br/>
        <w:t>he summoned everything stitched gods could not create.</w:t>
        <w:br/>
        <w:br/>
        <w:t>In her arms, wrecked and trembling and sticky with sacred love,</w:t>
        <w:br/>
        <w:t>he found not luck —</w:t>
        <w:br/>
        <w:t>but stitched destiny fulfilled.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